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Pengenalan dan Penerapan Pemrograman Berbasis Teks</w:t>
      </w:r>
    </w:p>
    <w:p>
      <w:r>
        <w:br/>
        <w:t>A. Konsep Dasar Pemrograman</w:t>
        <w:br/>
        <w:br/>
        <w:t>Pemrograman merupakan proses merancang dan menulis serangkaian instruksi yang dapat dipahami oleh komputer untuk melakukan tugas tertentu. Dalam dunia teknologi modern, kemampuan pemrograman menjadi salah satu keterampilan yang sangat penting karena hampir semua bidang kehidupan telah tersentuh oleh perangkat lunak. Pemrograman tidak hanya terbatas pada pembuatan aplikasi, tetapi juga mencakup analisis data, keamanan sistem, hingga kecerdasan buatan.</w:t>
        <w:br/>
        <w:br/>
        <w:t>1. Bahasa Pemrograman Teks</w:t>
        <w:br/>
        <w:t>Bahasa pemrograman teks merupakan alat utama komunikasi antara manusia dan komputer. Bahasa ini menggunakan instruksi dalam bentuk teks yang mengikuti aturan sintaks tertentu agar dapat dipahami oleh komputer. Setiap bahasa pemrograman memiliki gaya dan struktur tersendiri, namun tujuannya tetap sama yaitu menjalankan perintah untuk menghasilkan keluaran sesuai keinginan programmer. Dengan memahami logika dasar pemrograman, seseorang dapat menciptakan solusi inovatif terhadap berbagai permasalahan yang dihadapi dalam dunia nyata.</w:t>
        <w:br/>
        <w:br/>
        <w:t>2. Bahasa Pemrograman yang Umum Digunakan</w:t>
        <w:br/>
        <w:t>Bahasa pemrograman yang sering digunakan antara lain Python, JavaScript, Java, C++, dan Ruby. Python banyak digunakan karena sintaksnya yang sederhana dan mudah dipahami, sangat cocok untuk pemula maupun profesional. JavaScript berperan besar dalam pengembangan situs web modern karena kemampuannya dalam membuat halaman interaktif. Sementara itu, Java banyak dimanfaatkan dalam pengembangan aplikasi mobile berbasis Android, sedangkan C++ sering digunakan untuk membangun perangkat lunak yang membutuhkan performa tinggi seperti game dan aplikasi sistem. Ruby, dengan framework Ruby on Rails, banyak digunakan untuk pengembangan aplikasi berbasis web.</w:t>
        <w:br/>
        <w:br/>
        <w:t>B. Pemilihan Bahasa Pemrograman</w:t>
        <w:br/>
        <w:br/>
        <w:t xml:space="preserve">Pemilihan bahasa pemrograman biasanya disesuaikan dengan kebutuhan proyek dan kemampuan tim pengembang. Python sering direkomendasikan untuk pelajar baru karena strukturnya yang sederhana. Bagi yang tertarik di bidang data science, Python juga sangat kuat karena dukungan pustaka seperti NumPy dan Pandas. Untuk pengembangan web, JavaScript dan framework seperti React atau Vue.js menjadi pilihan utama. Sementara itu, Java dan Kotlin mendominasi pengembangan aplikasi Android. </w:t>
        <w:br/>
        <w:br/>
        <w:t>Bahasa pemrograman seperti C dan C++ cocok digunakan untuk aplikasi yang memerlukan kontrol penuh terhadap perangkat keras atau sistem operasi. Sifatnya yang cepat dan efisien membuatnya tetap relevan hingga kini. Dengan semakin banyaknya bahasa pemrograman yang tersedia, kemampuan memilih bahasa yang tepat merupakan keahlian yang penting bagi seorang programmer profesional.</w:t>
        <w:br/>
        <w:br/>
        <w:t>C. Editor dan IDE (Integrated Development Environment)</w:t>
        <w:br/>
        <w:br/>
        <w:t>Editor teks seperti Notepad++, Sublime Text, dan Visual Studio Code banyak digunakan oleh programmer karena tampilannya ringan namun tetap memiliki fitur canggih seperti penyorotan sintaks, auto-complete, dan integrasi dengan sistem kontrol versi seperti Git. Editor ini sangat fleksibel untuk pemrograman cepat atau proyek kecil.</w:t>
        <w:br/>
        <w:br/>
        <w:t>Sementara itu, IDE seperti PyCharm, Eclipse, dan NetBeans menawarkan lingkungan kerja yang lebih lengkap. IDE memungkinkan pengguna menulis, menjalankan, serta mendebug kode dalam satu tempat. Selain itu, IDE juga mendukung manajemen proyek, integrasi database, dan analisis kode, yang semuanya membantu pengembang bekerja lebih efisien. Dalam dunia profesional, penggunaan IDE sudah menjadi standar karena dapat mempercepat proses pengembangan perangkat lunak.</w:t>
        <w:br/>
        <w:br/>
        <w:t>D. Isu Pengembangan Perangkat Lunak dan Game</w:t>
        <w:br/>
        <w:br/>
        <w:t>Isu merupakan hal yang diperdebatkan atau dibicarakan secara luas dalam masyarakat atau komunitas tertentu. Dalam konteks pengembangan perangkat lunak dan game, isu sering muncul dalam bentuk etika, keamanan, atau dampak sosial. Misalnya, isu mengenai penggunaan data pengguna tanpa izin, kecanduan game, serta pengaruh konten kekerasan dalam permainan digital. Selain itu, isu lain yang cukup besar adalah tentang hak cipta dan plagiarisme dalam pembuatan kode program.</w:t>
        <w:br/>
        <w:br/>
        <w:t>Isu lain yang berkembang adalah tentang keberlanjutan teknologi (sustainability). Banyak perusahaan kini berusaha mengurangi dampak lingkungan dari proses pengembangan dan penggunaan perangkat lunak, misalnya dengan mengoptimalkan efisiensi energi server dan perangkat keras. Dalam dunia game, isu monetisasi seperti microtransaction dan loot box juga menjadi perdebatan karena dianggap dapat menimbulkan perilaku konsumtif dan ketidakadilan di antara pemain.</w:t>
        <w:br/>
        <w:br/>
        <w:t>E. Dampak Sosial dan Etika Pemrograman</w:t>
        <w:br/>
        <w:br/>
        <w:t>Pemrograman tidak hanya berdampak pada aspek teknis, tetapi juga pada nilai-nilai sosial dan etika. Programmer memiliki tanggung jawab untuk memastikan bahwa program yang mereka buat tidak disalahgunakan atau menimbulkan dampak negatif bagi masyarakat. Dalam era digital, keamanan data menjadi isu penting yang harus diperhatikan. Banyak kasus kebocoran data yang merugikan jutaan pengguna akibat kelalaian dalam menulis atau mengamankan kode program.</w:t>
        <w:br/>
        <w:br/>
        <w:t>Selain itu, etika dalam pemrograman juga mencakup kejujuran dalam menulis kode, menghormati hak cipta, dan tidak melakukan eksploitasi terhadap sistem. Dunia pendidikan kini mulai menekankan pentingnya pembelajaran etika digital sejak dini agar calon programmer memahami konsekuensi dari setiap baris kode yang mereka buat.</w:t>
        <w:br/>
        <w:br/>
        <w:t>F. Kesimpulan</w:t>
        <w:br/>
        <w:br/>
        <w:t>Pemrograman berbasis teks merupakan fondasi utama dalam dunia teknologi informasi. Dengan memahami konsep dasar, bahasa, serta alat bantu pemrograman, seseorang dapat membuka peluang luas dalam berbagai bidang, mulai dari pengembangan web, kecerdasan buatan, hingga keamanan siber. Penguasaan pemrograman tidak hanya melatih kemampuan logika, tetapi juga melatih kesabaran dan kreativitas dalam menyelesaikan masalah.</w:t>
        <w:br/>
        <w:br/>
        <w:t>Ke depan, pemrograman akan semakin berkembang seiring kemajuan teknologi. Oleh karena itu, pembelajar di bidang ini perlu terus memperbarui pengetahuan dan keterampilan mereka agar mampu bersaing di era digital yang penuh tantangan.</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