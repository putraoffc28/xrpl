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Martapura, 15 Oktober 2025</w:t>
      </w:r>
    </w:p>
    <w:p>
      <w:r>
        <w:t>Kepada Yth.</w:t>
        <w:br/>
        <w:t>Bapak/Ibu Guru Wali Kelas X-RPL</w:t>
        <w:br/>
        <w:t>SMK Negeri Martapura</w:t>
      </w:r>
    </w:p>
    <w:p>
      <w:r>
        <w:t>Dengan hormat,</w:t>
      </w:r>
    </w:p>
    <w:p>
      <w:r>
        <w:t>Saya yang bertanda tangan di bawah ini: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Nama</w:t>
            </w:r>
          </w:p>
        </w:tc>
        <w:tc>
          <w:tcPr>
            <w:tcW w:type="dxa" w:w="4320"/>
          </w:tcPr>
          <w:p>
            <w:r>
              <w:t>Aby Putra Utama</w:t>
            </w:r>
          </w:p>
        </w:tc>
      </w:tr>
      <w:tr>
        <w:tc>
          <w:tcPr>
            <w:tcW w:type="dxa" w:w="4320"/>
          </w:tcPr>
          <w:p>
            <w:r>
              <w:t>Kelas</w:t>
            </w:r>
          </w:p>
        </w:tc>
        <w:tc>
          <w:tcPr>
            <w:tcW w:type="dxa" w:w="4320"/>
          </w:tcPr>
          <w:p>
            <w:r>
              <w:t>X-RPL</w:t>
            </w:r>
          </w:p>
        </w:tc>
      </w:tr>
      <w:tr>
        <w:tc>
          <w:tcPr>
            <w:tcW w:type="dxa" w:w="4320"/>
          </w:tcPr>
          <w:p>
            <w:r>
              <w:t>Alamat</w:t>
            </w:r>
          </w:p>
        </w:tc>
        <w:tc>
          <w:tcPr>
            <w:tcW w:type="dxa" w:w="4320"/>
          </w:tcPr>
          <w:p>
            <w:r>
              <w:t>Kota Baru</w:t>
            </w:r>
          </w:p>
        </w:tc>
      </w:tr>
    </w:tbl>
    <w:p>
      <w:r>
        <w:t>Dengan ini memberitahukan bahwa anak saya tidak dapat mengikuti proses belajar pada hari ini dikarenakan sakit. Oleh karena itu, kami memohon kepada Bapak/Ibu Guru agar memberikan izin kepada anak kami untuk beristirahat di rumah.</w:t>
      </w:r>
    </w:p>
    <w:p>
      <w:r>
        <w:t>Demikian surat izin ini kami sampaikan. Atas perhatian dan kebijaksanaan Bapak/Ibu Guru, kami ucapkan terima kasih.</w:t>
      </w:r>
    </w:p>
    <w:p>
      <w:r>
        <w:br/>
        <w:t>Hormat kami,</w:t>
      </w:r>
    </w:p>
    <w:p>
      <w:r>
        <w:t>Orang Tua/Wali Murid,</w:t>
      </w:r>
    </w:p>
    <w:p>
      <w:r>
        <w:br/>
        <w:t>(Nama Orang Tua/Wali Murid)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