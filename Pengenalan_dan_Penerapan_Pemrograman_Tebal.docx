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Pengenalan dan Penerapan Pemrograman Berbasis Teks</w:t>
      </w:r>
    </w:p>
    <w:p>
      <w:r>
        <w:br/>
        <w:t>A. Konsep Dasar Pemrograman</w:t>
        <w:br/>
        <w:br/>
        <w:t>Pemrograman merupakan seni dan ilmu dalam merancang serta menuliskan instruksi agar komputer dapat melakukan suatu pekerjaan. Komputer sebagai mesin tidak memiliki kemampuan berpikir, sehingga ia hanya dapat menjalankan perintah yang diberikan melalui kode program. Oleh karena itu, kemampuan menulis program yang efisien, jelas, dan bebas kesalahan menjadi keterampilan penting di era digital saat ini.</w:t>
        <w:br/>
        <w:br/>
        <w:t>Pemrograman tidak hanya sekadar mengetik barisan kode, melainkan juga melibatkan proses berpikir logis, analitis, dan kreatif. Seorang programmer perlu memahami masalah yang ingin diselesaikan, memecahnya menjadi langkah-langkah kecil, dan kemudian menerjemahkan langkah tersebut ke dalam bahasa yang dapat dimengerti oleh komputer. Selain itu, programmer juga perlu menguji, memperbaiki, dan mengoptimalkan program agar berjalan dengan baik.</w:t>
        <w:br/>
        <w:br/>
        <w:t>B. Bahasa Pemrograman Teks</w:t>
        <w:br/>
        <w:br/>
        <w:t>Bahasa pemrograman berbasis teks adalah media utama komunikasi antara manusia dan komputer. Bahasa ini berbentuk teks dengan sintaks atau aturan penulisan tertentu yang harus diikuti agar instruksi dapat dimengerti oleh komputer. Contohnya seperti Python, Java, C++, JavaScript, dan Ruby. Masing-masing bahasa memiliki gaya dan karakteristik tersendiri, tergantung pada tujuan penggunaannya.</w:t>
        <w:br/>
        <w:br/>
        <w:t>Python dikenal karena sintaksnya yang sederhana dan mudah dipahami, sehingga sangat cocok untuk pemula. JavaScript lebih populer untuk pembuatan web interaktif, sementara Java digunakan luas dalam pengembangan aplikasi Android. C++ sering dipilih untuk pembuatan game dan aplikasi yang memerlukan performa tinggi. Ruby banyak digunakan pada pengembangan web framework seperti Ruby on Rails yang terkenal dengan kecepatan pengembangannya.</w:t>
        <w:br/>
        <w:br/>
        <w:t>Bahasa pemrograman juga terus berkembang seiring waktu. Setiap tahun muncul bahasa-bahasa baru seperti Go, Rust, atau Kotlin yang menawarkan keunggulan tertentu, seperti efisiensi, keamanan, atau kemudahan integrasi dengan teknologi modern. Hal ini menunjukkan bahwa dunia pemrograman bersifat dinamis dan selalu beradaptasi terhadap kebutuhan zaman.</w:t>
        <w:br/>
        <w:br/>
        <w:t>C. Pemilihan Bahasa Pemrograman</w:t>
        <w:br/>
        <w:br/>
        <w:t>Pemilihan bahasa pemrograman sangat bergantung pada konteks proyek yang akan dikerjakan. Misalnya, untuk membangun aplikasi berbasis web, JavaScript, HTML, dan CSS menjadi kombinasi utama. Untuk analisis data, Python dan R lebih sesuai karena memiliki pustaka seperti Pandas, Numpy, dan Matplotlib. Sementara untuk sistem operasi, pengembang biasanya menggunakan bahasa seperti C atau C++ karena memiliki kontrol yang lebih mendalam terhadap perangkat keras.</w:t>
        <w:br/>
        <w:br/>
        <w:t>Selain tujuan proyek, faktor lain yang memengaruhi pemilihan bahasa adalah tingkat pengalaman programmer, komunitas pengguna, serta dukungan dokumentasi. Bahasa yang memiliki komunitas besar seperti Python atau JavaScript lebih disukai karena menyediakan banyak tutorial, forum, dan pustaka siap pakai yang memudahkan proses pembelajaran.</w:t>
        <w:br/>
        <w:br/>
        <w:t>D. Editor dan IDE (Integrated Development Environment)</w:t>
        <w:br/>
        <w:br/>
        <w:t>Editor teks merupakan alat dasar yang digunakan untuk menulis kode program. Contoh editor teks populer meliputi Notepad++, Sublime Text, dan Visual Studio Code. Editor ini dilengkapi fitur seperti pewarnaan sintaks, pelengkapan otomatis, dan plugin tambahan untuk mempercepat penulisan kode. Kelebihan utama editor teks adalah ringan dan fleksibel digunakan di berbagai sistem operasi.</w:t>
        <w:br/>
        <w:br/>
        <w:t>Sedangkan IDE seperti PyCharm, Eclipse, NetBeans, dan IntelliJ IDEA merupakan lingkungan pengembangan terintegrasi yang menawarkan fitur lengkap seperti debugging, manajemen proyek, serta integrasi dengan sistem kontrol versi Git. IDE mempermudah programmer untuk mengelola proyek besar karena semua kebutuhan pengembangan dapat dilakukan dalam satu tempat. Dengan adanya IDE, efisiensi dan produktivitas pengembang meningkat secara signifikan.</w:t>
        <w:br/>
        <w:br/>
        <w:t>E. Isu Pengembangan Perangkat Lunak dan Game</w:t>
        <w:br/>
        <w:br/>
        <w:t>Isu dalam dunia pengembangan perangkat lunak mencakup banyak aspek, mulai dari etika, keamanan, sosial, hingga ekonomi. Salah satu isu yang sering muncul adalah tentang **privasi data**. Banyak aplikasi yang mengumpulkan data pengguna tanpa izin atau menggunakannya untuk kepentingan komersial. Hal ini menimbulkan kekhawatiran terhadap pelanggaran privasi dan keamanan digital.</w:t>
        <w:br/>
        <w:br/>
        <w:t>Dalam dunia game, isu yang sering dibahas adalah **kecanduan bermain** dan **konten negatif**. Banyak orang, terutama anak-anak dan remaja, menghabiskan waktu berlebihan untuk bermain game online hingga mengabaikan aktivitas lain. Selain itu, sebagian game juga mengandung unsur kekerasan atau perilaku tidak pantas yang bisa berpengaruh terhadap perilaku pemain.</w:t>
        <w:br/>
        <w:br/>
        <w:t>Isu lain yang juga penting adalah **hak cipta dan plagiarisme** dalam pemrograman. Menggunakan kode orang lain tanpa izin merupakan pelanggaran etika yang serius. Programmer profesional harus menjunjung tinggi kejujuran dan tanggung jawab terhadap karya mereka. Oleh karena itu, penting untuk memahami lisensi perangkat lunak seperti open-source, freeware, atau shareware sebelum menggunakan atau memodifikasi kode.</w:t>
        <w:br/>
        <w:br/>
        <w:t>F. Dampak Sosial dan Etika Pemrograman</w:t>
        <w:br/>
        <w:br/>
        <w:t>Dampak sosial dari pemrograman sangat luas. Di satu sisi, teknologi membawa kemudahan dan efisiensi dalam kehidupan manusia, tetapi di sisi lain juga menimbulkan tantangan baru seperti pengangguran akibat otomatisasi, penyalahgunaan data, hingga penyebaran informasi palsu. Oleh karena itu, setiap programmer harus memiliki kesadaran etis dalam merancang sistem agar teknologi yang dibuat tidak disalahgunakan.</w:t>
        <w:br/>
        <w:br/>
        <w:t>Etika pemrograman menuntut setiap pengembang untuk bertanggung jawab terhadap dampak dari karya yang dihasilkan. Mereka harus menjaga keamanan pengguna, menghormati hak cipta, serta menghindari praktik curang seperti eksploitasi sistem. Prinsip ini penting untuk menciptakan ekosistem digital yang aman, sehat, dan berkelanjutan.</w:t>
        <w:br/>
        <w:br/>
        <w:t>G. Peran Pemrograman dalam Kehidupan Modern</w:t>
        <w:br/>
        <w:br/>
        <w:t>Pemrograman kini menjadi tulang punggung hampir semua aspek kehidupan. Dari aplikasi perbankan, media sosial, transportasi, hingga pendidikan — semuanya bergantung pada perangkat lunak. Bahkan, teknologi terbaru seperti kecerdasan buatan (AI), Internet of Things (IoT), dan blockchain semuanya dikendalikan melalui kode pemrograman.</w:t>
        <w:br/>
        <w:br/>
        <w:t>Dengan memahami pemrograman, seseorang tidak hanya menjadi pengguna teknologi, tetapi juga pencipta solusi baru. Keterampilan ini juga membantu melatih pola pikir logis, analitis, dan sistematis yang berguna dalam berbagai bidang pekerjaan. Oleh sebab itu, pembelajaran pemrograman kini mulai diperkenalkan sejak tingkat sekolah dasar hingga universitas.</w:t>
        <w:br/>
        <w:br/>
        <w:t>H. Kesimpulan</w:t>
        <w:br/>
        <w:br/>
        <w:t>Pemrograman berbasis teks merupakan dasar dari hampir semua teknologi modern. Dengan menguasainya, seseorang dapat memahami cara kerja komputer sekaligus berkontribusi dalam menciptakan inovasi yang bermanfaat. Pemahaman terhadap konsep dasar, pemilihan bahasa, serta penggunaan alat bantu seperti editor dan IDE sangat menentukan keberhasilan dalam mengembangkan perangkat lunak yang efisien dan berkualitas tinggi.</w:t>
        <w:br/>
        <w:br/>
        <w:t>Selain aspek teknis, kesadaran terhadap etika dan dampak sosial dari pemrograman juga harus terus dikembangkan. Programmer yang baik bukan hanya mampu menulis kode dengan benar, tetapi juga memahami tanggung jawab moral dari pekerjaannya. Dengan demikian, dunia teknologi dapat berkembang sejalan dengan nilai-nilai kemanusiaan, kejujuran, dan keberlanjutan.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